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Unique Counts</w:t>
      </w:r>
    </w:p>
    <w:p>
      <w:pPr>
        <w:pStyle w:val="Heading2"/>
      </w:pPr>
      <w:r>
        <w:t>Dataset: df_final</w:t>
      </w:r>
    </w:p>
    <w:p>
      <w:r>
        <w:t>Unique users: 700111</w:t>
      </w:r>
    </w:p>
    <w:p>
      <w:r>
        <w:t>Unique apps: 10173</w:t>
      </w:r>
    </w:p>
    <w:p>
      <w:r>
        <w:t>Total ratings: 19140672</w:t>
      </w:r>
    </w:p>
    <w:p/>
    <w:p>
      <w:pPr>
        <w:pStyle w:val="Heading2"/>
      </w:pPr>
      <w:r>
        <w:t>Dataset: df_240</w:t>
      </w:r>
    </w:p>
    <w:p>
      <w:r>
        <w:t>Unique users: 700351</w:t>
      </w:r>
    </w:p>
    <w:p>
      <w:r>
        <w:t>Unique apps: 10173</w:t>
      </w:r>
    </w:p>
    <w:p>
      <w:r>
        <w:t>Total ratings: 19191537</w:t>
      </w:r>
    </w:p>
    <w:p/>
    <w:p>
      <w:pPr>
        <w:pStyle w:val="Heading2"/>
      </w:pPr>
      <w:r>
        <w:t>Dataset: df_528</w:t>
      </w:r>
    </w:p>
    <w:p>
      <w:r>
        <w:t>Unique users: 700639</w:t>
      </w:r>
    </w:p>
    <w:p>
      <w:r>
        <w:t>Unique apps: 10173</w:t>
      </w:r>
    </w:p>
    <w:p>
      <w:r>
        <w:t>Total ratings: 19252575</w:t>
      </w:r>
    </w:p>
    <w:p/>
    <w:p>
      <w:pPr>
        <w:pStyle w:val="Heading2"/>
      </w:pPr>
      <w:r>
        <w:t>Dataset: df_1056</w:t>
      </w:r>
    </w:p>
    <w:p>
      <w:r>
        <w:t>Unique users: 701167</w:t>
      </w:r>
    </w:p>
    <w:p>
      <w:r>
        <w:t>Unique apps: 10173</w:t>
      </w:r>
    </w:p>
    <w:p>
      <w:r>
        <w:t>Total ratings: 19364478</w:t>
      </w:r>
    </w:p>
    <w:p/>
    <w:p>
      <w:pPr>
        <w:pStyle w:val="Heading1"/>
      </w:pPr>
      <w:r>
        <w:t>Detailed Category-wise Sanity Check (Expected vs Actual Points)</w:t>
      </w:r>
    </w:p>
    <w:p>
      <w:pPr>
        <w:pStyle w:val="Heading2"/>
      </w:pPr>
      <w:r>
        <w:t>Dataset: df_240</w:t>
      </w:r>
    </w:p>
    <w:p>
      <w:r>
        <w:t>Fictitious users per category: 5</w:t>
      </w:r>
    </w:p>
    <w:p>
      <w:r>
        <w:t>Action → 529 apps, 5 synthetic users → Expected: 2645, Found: 1363796</w:t>
      </w:r>
    </w:p>
    <w:p>
      <w:r>
        <w:t>Adventure → 397 apps, 5 synthetic users → Expected: 1985, Found: 610863</w:t>
      </w:r>
    </w:p>
    <w:p>
      <w:r>
        <w:t>Arcade → 264 apps, 5 synthetic users → Expected: 1320, Found: 553284</w:t>
      </w:r>
    </w:p>
    <w:p>
      <w:r>
        <w:t>Art &amp; Design → 54 apps, 5 synthetic users → Expected: 270, Found: 72876</w:t>
      </w:r>
    </w:p>
    <w:p>
      <w:r>
        <w:t>Auto &amp; Vehicles → 46 apps, 5 synthetic users → Expected: 230, Found: 66725</w:t>
      </w:r>
    </w:p>
    <w:p>
      <w:r>
        <w:t>Beauty → 21 apps, 5 synthetic users → Expected: 105, Found: 26379</w:t>
      </w:r>
    </w:p>
    <w:p>
      <w:r>
        <w:t>Board → 154 apps, 5 synthetic users → Expected: 770, Found: 253639</w:t>
      </w:r>
    </w:p>
    <w:p>
      <w:r>
        <w:t>Books &amp; Reference → 107 apps, 5 synthetic users → Expected: 535, Found: 214218</w:t>
      </w:r>
    </w:p>
    <w:p>
      <w:r>
        <w:t>Business → 153 apps, 5 synthetic users → Expected: 765, Found: 345438</w:t>
      </w:r>
    </w:p>
    <w:p>
      <w:r>
        <w:t>Card → 187 apps, 5 synthetic users → Expected: 935, Found: 287089</w:t>
      </w:r>
    </w:p>
    <w:p>
      <w:r>
        <w:t>Casino → 199 apps, 5 synthetic users → Expected: 995, Found: 446950</w:t>
      </w:r>
    </w:p>
    <w:p>
      <w:r>
        <w:t>Casual → 432 apps, 5 synthetic users → Expected: 2160, Found: 909981</w:t>
      </w:r>
    </w:p>
    <w:p>
      <w:r>
        <w:t>Comics → 38 apps, 5 synthetic users → Expected: 190, Found: 79245</w:t>
      </w:r>
    </w:p>
    <w:p>
      <w:r>
        <w:t>Communication → 125 apps, 5 synthetic users → Expected: 625, Found: 419276</w:t>
      </w:r>
    </w:p>
    <w:p>
      <w:r>
        <w:t>Dating → 234 apps, 5 synthetic users → Expected: 1170, Found: 327858</w:t>
      </w:r>
    </w:p>
    <w:p>
      <w:r>
        <w:t>Education → 429 apps, 5 synthetic users → Expected: 2145, Found: 457617</w:t>
      </w:r>
    </w:p>
    <w:p>
      <w:r>
        <w:t>Educational → 420 apps, 5 synthetic users → Expected: 2100, Found: 309426</w:t>
      </w:r>
    </w:p>
    <w:p>
      <w:r>
        <w:t>Entertainment → 216 apps, 5 synthetic users → Expected: 1080, Found: 516505</w:t>
      </w:r>
    </w:p>
    <w:p>
      <w:r>
        <w:t>Events → 18 apps, 5 synthetic users → Expected: 90, Found: 23846</w:t>
      </w:r>
    </w:p>
    <w:p>
      <w:r>
        <w:t>Finance → 254 apps, 5 synthetic users → Expected: 1270, Found: 672669</w:t>
      </w:r>
    </w:p>
    <w:p>
      <w:r>
        <w:t>Food &amp; Drink → 151 apps, 5 synthetic users → Expected: 755, Found: 311317</w:t>
      </w:r>
    </w:p>
    <w:p>
      <w:r>
        <w:t>Health &amp; Fitness → 148 apps, 5 synthetic users → Expected: 740, Found: 379650</w:t>
      </w:r>
    </w:p>
    <w:p>
      <w:r>
        <w:t>House &amp; Home → 77 apps, 5 synthetic users → Expected: 385, Found: 92827</w:t>
      </w:r>
    </w:p>
    <w:p>
      <w:r>
        <w:t>Libraries &amp; Demo → 176 apps, 5 synthetic users → Expected: 880, Found: 99341</w:t>
      </w:r>
    </w:p>
    <w:p>
      <w:r>
        <w:t>Lifestyle → 143 apps, 5 synthetic users → Expected: 715, Found: 338386</w:t>
      </w:r>
    </w:p>
    <w:p>
      <w:r>
        <w:t>Maps &amp; Navigation → 92 apps, 5 synthetic users → Expected: 460, Found: 138250</w:t>
      </w:r>
    </w:p>
    <w:p>
      <w:r>
        <w:t>Medical → 422 apps, 5 synthetic users → Expected: 2110, Found: 306777</w:t>
      </w:r>
    </w:p>
    <w:p>
      <w:r>
        <w:t>Music → 86 apps, 5 synthetic users → Expected: 430, Found: 136056</w:t>
      </w:r>
    </w:p>
    <w:p>
      <w:r>
        <w:t>Music &amp; Audio → 175 apps, 5 synthetic users → Expected: 875, Found: 441501</w:t>
      </w:r>
    </w:p>
    <w:p>
      <w:r>
        <w:t>News &amp; Magazines → 69 apps, 5 synthetic users → Expected: 345, Found: 140654</w:t>
      </w:r>
    </w:p>
    <w:p>
      <w:r>
        <w:t>Parenting → 71 apps, 5 synthetic users → Expected: 355, Found: 52550</w:t>
      </w:r>
    </w:p>
    <w:p>
      <w:r>
        <w:t>Personalization → 120 apps, 5 synthetic users → Expected: 600, Found: 161972</w:t>
      </w:r>
    </w:p>
    <w:p>
      <w:r>
        <w:t>Photography → 114 apps, 5 synthetic users → Expected: 570, Found: 305141</w:t>
      </w:r>
    </w:p>
    <w:p>
      <w:r>
        <w:t>Productivity → 260 apps, 5 synthetic users → Expected: 1300, Found: 563726</w:t>
      </w:r>
    </w:p>
    <w:p>
      <w:r>
        <w:t>Puzzle → 537 apps, 5 synthetic users → Expected: 2685, Found: 950403</w:t>
      </w:r>
    </w:p>
    <w:p>
      <w:r>
        <w:t>Racing → 141 apps, 5 synthetic users → Expected: 705, Found: 378416</w:t>
      </w:r>
    </w:p>
    <w:p>
      <w:r>
        <w:t>Role Playing → 658 apps, 5 synthetic users → Expected: 3290, Found: 1315672</w:t>
      </w:r>
    </w:p>
    <w:p>
      <w:r>
        <w:t>Shopping → 223 apps, 5 synthetic users → Expected: 1115, Found: 571769</w:t>
      </w:r>
    </w:p>
    <w:p>
      <w:r>
        <w:t>Simulation → 537 apps, 5 synthetic users → Expected: 2685, Found: 1018555</w:t>
      </w:r>
    </w:p>
    <w:p>
      <w:r>
        <w:t>Social → 119 apps, 5 synthetic users → Expected: 595, Found: 352721</w:t>
      </w:r>
    </w:p>
    <w:p>
      <w:r>
        <w:t>Sports → 289 apps, 5 synthetic users → Expected: 1445, Found: 619902</w:t>
      </w:r>
    </w:p>
    <w:p>
      <w:r>
        <w:t>Strategy → 520 apps, 5 synthetic users → Expected: 2600, Found: 958820</w:t>
      </w:r>
    </w:p>
    <w:p>
      <w:r>
        <w:t>Tools → 214 apps, 5 synthetic users → Expected: 1070, Found: 521817</w:t>
      </w:r>
    </w:p>
    <w:p>
      <w:r>
        <w:t>Travel &amp; Local → 228 apps, 5 synthetic users → Expected: 1140, Found: 340845</w:t>
      </w:r>
    </w:p>
    <w:p>
      <w:r>
        <w:t>Trivia → 32 apps, 5 synthetic users → Expected: 160, Found: 59781</w:t>
      </w:r>
    </w:p>
    <w:p>
      <w:r>
        <w:t>Video Players &amp; Editors → 94 apps, 5 synthetic users → Expected: 470, Found: 276138</w:t>
      </w:r>
    </w:p>
    <w:p>
      <w:r>
        <w:t>Weather → 51 apps, 5 synthetic users → Expected: 255, Found: 98305</w:t>
      </w:r>
    </w:p>
    <w:p>
      <w:r>
        <w:t>Word → 149 apps, 5 synthetic users → Expected: 745, Found: 302565</w:t>
      </w:r>
    </w:p>
    <w:p/>
    <w:p>
      <w:pPr>
        <w:pStyle w:val="Heading2"/>
      </w:pPr>
      <w:r>
        <w:t>Dataset: df_528</w:t>
      </w:r>
    </w:p>
    <w:p>
      <w:r>
        <w:t>Fictitious users per category: 11</w:t>
      </w:r>
    </w:p>
    <w:p>
      <w:r>
        <w:t>Action → 529 apps, 11 synthetic users → Expected: 5819, Found: 1366970</w:t>
      </w:r>
    </w:p>
    <w:p>
      <w:r>
        <w:t>Adventure → 397 apps, 11 synthetic users → Expected: 4367, Found: 613245</w:t>
      </w:r>
    </w:p>
    <w:p>
      <w:r>
        <w:t>Arcade → 264 apps, 11 synthetic users → Expected: 2904, Found: 554868</w:t>
      </w:r>
    </w:p>
    <w:p>
      <w:r>
        <w:t>Art &amp; Design → 54 apps, 11 synthetic users → Expected: 594, Found: 73200</w:t>
      </w:r>
    </w:p>
    <w:p>
      <w:r>
        <w:t>Auto &amp; Vehicles → 46 apps, 11 synthetic users → Expected: 506, Found: 67001</w:t>
      </w:r>
    </w:p>
    <w:p>
      <w:r>
        <w:t>Beauty → 21 apps, 11 synthetic users → Expected: 231, Found: 26505</w:t>
      </w:r>
    </w:p>
    <w:p>
      <w:r>
        <w:t>Board → 154 apps, 11 synthetic users → Expected: 1694, Found: 254563</w:t>
      </w:r>
    </w:p>
    <w:p>
      <w:r>
        <w:t>Books &amp; Reference → 107 apps, 11 synthetic users → Expected: 1177, Found: 214860</w:t>
      </w:r>
    </w:p>
    <w:p>
      <w:r>
        <w:t>Business → 153 apps, 11 synthetic users → Expected: 1683, Found: 346356</w:t>
      </w:r>
    </w:p>
    <w:p>
      <w:r>
        <w:t>Card → 187 apps, 11 synthetic users → Expected: 2057, Found: 288211</w:t>
      </w:r>
    </w:p>
    <w:p>
      <w:r>
        <w:t>Casino → 199 apps, 11 synthetic users → Expected: 2189, Found: 448144</w:t>
      </w:r>
    </w:p>
    <w:p>
      <w:r>
        <w:t>Casual → 432 apps, 11 synthetic users → Expected: 4752, Found: 912573</w:t>
      </w:r>
    </w:p>
    <w:p>
      <w:r>
        <w:t>Comics → 38 apps, 11 synthetic users → Expected: 418, Found: 79473</w:t>
      </w:r>
    </w:p>
    <w:p>
      <w:r>
        <w:t>Communication → 125 apps, 11 synthetic users → Expected: 1375, Found: 420026</w:t>
      </w:r>
    </w:p>
    <w:p>
      <w:r>
        <w:t>Dating → 234 apps, 11 synthetic users → Expected: 2574, Found: 329262</w:t>
      </w:r>
    </w:p>
    <w:p>
      <w:r>
        <w:t>Education → 429 apps, 11 synthetic users → Expected: 4719, Found: 460191</w:t>
      </w:r>
    </w:p>
    <w:p>
      <w:r>
        <w:t>Educational → 420 apps, 11 synthetic users → Expected: 4620, Found: 311946</w:t>
      </w:r>
    </w:p>
    <w:p>
      <w:r>
        <w:t>Entertainment → 216 apps, 11 synthetic users → Expected: 2376, Found: 517801</w:t>
      </w:r>
    </w:p>
    <w:p>
      <w:r>
        <w:t>Events → 18 apps, 11 synthetic users → Expected: 198, Found: 23954</w:t>
      </w:r>
    </w:p>
    <w:p>
      <w:r>
        <w:t>Finance → 254 apps, 11 synthetic users → Expected: 2794, Found: 674193</w:t>
      </w:r>
    </w:p>
    <w:p>
      <w:r>
        <w:t>Food &amp; Drink → 151 apps, 11 synthetic users → Expected: 1661, Found: 312223</w:t>
      </w:r>
    </w:p>
    <w:p>
      <w:r>
        <w:t>Health &amp; Fitness → 148 apps, 11 synthetic users → Expected: 1628, Found: 380538</w:t>
      </w:r>
    </w:p>
    <w:p>
      <w:r>
        <w:t>House &amp; Home → 77 apps, 11 synthetic users → Expected: 847, Found: 93289</w:t>
      </w:r>
    </w:p>
    <w:p>
      <w:r>
        <w:t>Libraries &amp; Demo → 176 apps, 11 synthetic users → Expected: 1936, Found: 100397</w:t>
      </w:r>
    </w:p>
    <w:p>
      <w:r>
        <w:t>Lifestyle → 143 apps, 11 synthetic users → Expected: 1573, Found: 339244</w:t>
      </w:r>
    </w:p>
    <w:p>
      <w:r>
        <w:t>Maps &amp; Navigation → 92 apps, 11 synthetic users → Expected: 1012, Found: 138802</w:t>
      </w:r>
    </w:p>
    <w:p>
      <w:r>
        <w:t>Medical → 422 apps, 11 synthetic users → Expected: 4642, Found: 309309</w:t>
      </w:r>
    </w:p>
    <w:p>
      <w:r>
        <w:t>Music → 86 apps, 11 synthetic users → Expected: 946, Found: 136572</w:t>
      </w:r>
    </w:p>
    <w:p>
      <w:r>
        <w:t>Music &amp; Audio → 175 apps, 11 synthetic users → Expected: 1925, Found: 442551</w:t>
      </w:r>
    </w:p>
    <w:p>
      <w:r>
        <w:t>News &amp; Magazines → 69 apps, 11 synthetic users → Expected: 759, Found: 141068</w:t>
      </w:r>
    </w:p>
    <w:p>
      <w:r>
        <w:t>Parenting → 71 apps, 11 synthetic users → Expected: 781, Found: 52976</w:t>
      </w:r>
    </w:p>
    <w:p>
      <w:r>
        <w:t>Personalization → 120 apps, 11 synthetic users → Expected: 1320, Found: 162692</w:t>
      </w:r>
    </w:p>
    <w:p>
      <w:r>
        <w:t>Photography → 114 apps, 11 synthetic users → Expected: 1254, Found: 305825</w:t>
      </w:r>
    </w:p>
    <w:p>
      <w:r>
        <w:t>Productivity → 260 apps, 11 synthetic users → Expected: 2860, Found: 565286</w:t>
      </w:r>
    </w:p>
    <w:p>
      <w:r>
        <w:t>Puzzle → 537 apps, 11 synthetic users → Expected: 5907, Found: 953625</w:t>
      </w:r>
    </w:p>
    <w:p>
      <w:r>
        <w:t>Racing → 141 apps, 11 synthetic users → Expected: 1551, Found: 379262</w:t>
      </w:r>
    </w:p>
    <w:p>
      <w:r>
        <w:t>Role Playing → 658 apps, 11 synthetic users → Expected: 7238, Found: 1319620</w:t>
      </w:r>
    </w:p>
    <w:p>
      <w:r>
        <w:t>Shopping → 223 apps, 11 synthetic users → Expected: 2453, Found: 573107</w:t>
      </w:r>
    </w:p>
    <w:p>
      <w:r>
        <w:t>Simulation → 537 apps, 11 synthetic users → Expected: 5907, Found: 1021777</w:t>
      </w:r>
    </w:p>
    <w:p>
      <w:r>
        <w:t>Social → 119 apps, 11 synthetic users → Expected: 1309, Found: 353435</w:t>
      </w:r>
    </w:p>
    <w:p>
      <w:r>
        <w:t>Sports → 289 apps, 11 synthetic users → Expected: 3179, Found: 621636</w:t>
      </w:r>
    </w:p>
    <w:p>
      <w:r>
        <w:t>Strategy → 520 apps, 11 synthetic users → Expected: 5720, Found: 961940</w:t>
      </w:r>
    </w:p>
    <w:p>
      <w:r>
        <w:t>Tools → 214 apps, 11 synthetic users → Expected: 2354, Found: 523101</w:t>
      </w:r>
    </w:p>
    <w:p>
      <w:r>
        <w:t>Travel &amp; Local → 228 apps, 11 synthetic users → Expected: 2508, Found: 342213</w:t>
      </w:r>
    </w:p>
    <w:p>
      <w:r>
        <w:t>Trivia → 32 apps, 11 synthetic users → Expected: 352, Found: 59973</w:t>
      </w:r>
    </w:p>
    <w:p>
      <w:r>
        <w:t>Video Players &amp; Editors → 94 apps, 11 synthetic users → Expected: 1034, Found: 276702</w:t>
      </w:r>
    </w:p>
    <w:p>
      <w:r>
        <w:t>Weather → 51 apps, 11 synthetic users → Expected: 561, Found: 98611</w:t>
      </w:r>
    </w:p>
    <w:p>
      <w:r>
        <w:t>Word → 149 apps, 11 synthetic users → Expected: 1639, Found: 303459</w:t>
      </w:r>
    </w:p>
    <w:p/>
    <w:p>
      <w:pPr>
        <w:pStyle w:val="Heading2"/>
      </w:pPr>
      <w:r>
        <w:t>Dataset: df_1056</w:t>
      </w:r>
    </w:p>
    <w:p>
      <w:r>
        <w:t>Fictitious users per category: 22</w:t>
      </w:r>
    </w:p>
    <w:p>
      <w:r>
        <w:t>Action → 529 apps, 22 synthetic users → Expected: 11638, Found: 1372789</w:t>
      </w:r>
    </w:p>
    <w:p>
      <w:r>
        <w:t>Adventure → 397 apps, 22 synthetic users → Expected: 8734, Found: 617612</w:t>
      </w:r>
    </w:p>
    <w:p>
      <w:r>
        <w:t>Arcade → 264 apps, 22 synthetic users → Expected: 5808, Found: 557772</w:t>
      </w:r>
    </w:p>
    <w:p>
      <w:r>
        <w:t>Art &amp; Design → 54 apps, 22 synthetic users → Expected: 1188, Found: 73794</w:t>
      </w:r>
    </w:p>
    <w:p>
      <w:r>
        <w:t>Auto &amp; Vehicles → 46 apps, 22 synthetic users → Expected: 1012, Found: 67507</w:t>
      </w:r>
    </w:p>
    <w:p>
      <w:r>
        <w:t>Beauty → 21 apps, 22 synthetic users → Expected: 462, Found: 26736</w:t>
      </w:r>
    </w:p>
    <w:p>
      <w:r>
        <w:t>Board → 154 apps, 22 synthetic users → Expected: 3388, Found: 256257</w:t>
      </w:r>
    </w:p>
    <w:p>
      <w:r>
        <w:t>Books &amp; Reference → 107 apps, 22 synthetic users → Expected: 2354, Found: 216037</w:t>
      </w:r>
    </w:p>
    <w:p>
      <w:r>
        <w:t>Business → 153 apps, 22 synthetic users → Expected: 3366, Found: 348039</w:t>
      </w:r>
    </w:p>
    <w:p>
      <w:r>
        <w:t>Card → 187 apps, 22 synthetic users → Expected: 4114, Found: 290268</w:t>
      </w:r>
    </w:p>
    <w:p>
      <w:r>
        <w:t>Casino → 199 apps, 22 synthetic users → Expected: 4378, Found: 450333</w:t>
      </w:r>
    </w:p>
    <w:p>
      <w:r>
        <w:t>Casual → 432 apps, 22 synthetic users → Expected: 9504, Found: 917325</w:t>
      </w:r>
    </w:p>
    <w:p>
      <w:r>
        <w:t>Comics → 38 apps, 22 synthetic users → Expected: 836, Found: 79891</w:t>
      </w:r>
    </w:p>
    <w:p>
      <w:r>
        <w:t>Communication → 125 apps, 22 synthetic users → Expected: 2750, Found: 421401</w:t>
      </w:r>
    </w:p>
    <w:p>
      <w:r>
        <w:t>Dating → 234 apps, 22 synthetic users → Expected: 5148, Found: 331836</w:t>
      </w:r>
    </w:p>
    <w:p>
      <w:r>
        <w:t>Education → 429 apps, 22 synthetic users → Expected: 9438, Found: 464910</w:t>
      </w:r>
    </w:p>
    <w:p>
      <w:r>
        <w:t>Educational → 420 apps, 22 synthetic users → Expected: 9240, Found: 316566</w:t>
      </w:r>
    </w:p>
    <w:p>
      <w:r>
        <w:t>Entertainment → 216 apps, 22 synthetic users → Expected: 4752, Found: 520177</w:t>
      </w:r>
    </w:p>
    <w:p>
      <w:r>
        <w:t>Events → 18 apps, 22 synthetic users → Expected: 396, Found: 24152</w:t>
      </w:r>
    </w:p>
    <w:p>
      <w:r>
        <w:t>Finance → 254 apps, 22 synthetic users → Expected: 5588, Found: 676987</w:t>
      </w:r>
    </w:p>
    <w:p>
      <w:r>
        <w:t>Food &amp; Drink → 151 apps, 22 synthetic users → Expected: 3322, Found: 313884</w:t>
      </w:r>
    </w:p>
    <w:p>
      <w:r>
        <w:t>Health &amp; Fitness → 148 apps, 22 synthetic users → Expected: 3256, Found: 382166</w:t>
      </w:r>
    </w:p>
    <w:p>
      <w:r>
        <w:t>House &amp; Home → 77 apps, 22 synthetic users → Expected: 1694, Found: 94136</w:t>
      </w:r>
    </w:p>
    <w:p>
      <w:r>
        <w:t>Libraries &amp; Demo → 176 apps, 22 synthetic users → Expected: 3872, Found: 102333</w:t>
      </w:r>
    </w:p>
    <w:p>
      <w:r>
        <w:t>Lifestyle → 143 apps, 22 synthetic users → Expected: 3146, Found: 340817</w:t>
      </w:r>
    </w:p>
    <w:p>
      <w:r>
        <w:t>Maps &amp; Navigation → 92 apps, 22 synthetic users → Expected: 2024, Found: 139814</w:t>
      </w:r>
    </w:p>
    <w:p>
      <w:r>
        <w:t>Medical → 422 apps, 22 synthetic users → Expected: 9284, Found: 313951</w:t>
      </w:r>
    </w:p>
    <w:p>
      <w:r>
        <w:t>Music → 86 apps, 22 synthetic users → Expected: 1892, Found: 137518</w:t>
      </w:r>
    </w:p>
    <w:p>
      <w:r>
        <w:t>Music &amp; Audio → 175 apps, 22 synthetic users → Expected: 3850, Found: 444476</w:t>
      </w:r>
    </w:p>
    <w:p>
      <w:r>
        <w:t>News &amp; Magazines → 69 apps, 22 synthetic users → Expected: 1518, Found: 141827</w:t>
      </w:r>
    </w:p>
    <w:p>
      <w:r>
        <w:t>Parenting → 71 apps, 22 synthetic users → Expected: 1562, Found: 53757</w:t>
      </w:r>
    </w:p>
    <w:p>
      <w:r>
        <w:t>Personalization → 120 apps, 22 synthetic users → Expected: 2640, Found: 164012</w:t>
      </w:r>
    </w:p>
    <w:p>
      <w:r>
        <w:t>Photography → 114 apps, 22 synthetic users → Expected: 2508, Found: 307079</w:t>
      </w:r>
    </w:p>
    <w:p>
      <w:r>
        <w:t>Productivity → 260 apps, 22 synthetic users → Expected: 5720, Found: 568146</w:t>
      </w:r>
    </w:p>
    <w:p>
      <w:r>
        <w:t>Puzzle → 537 apps, 22 synthetic users → Expected: 11814, Found: 959532</w:t>
      </w:r>
    </w:p>
    <w:p>
      <w:r>
        <w:t>Racing → 141 apps, 22 synthetic users → Expected: 3102, Found: 380813</w:t>
      </w:r>
    </w:p>
    <w:p>
      <w:r>
        <w:t>Role Playing → 658 apps, 22 synthetic users → Expected: 14476, Found: 1326858</w:t>
      </w:r>
    </w:p>
    <w:p>
      <w:r>
        <w:t>Shopping → 223 apps, 22 synthetic users → Expected: 4906, Found: 575560</w:t>
      </w:r>
    </w:p>
    <w:p>
      <w:r>
        <w:t>Simulation → 537 apps, 22 synthetic users → Expected: 11814, Found: 1027684</w:t>
      </w:r>
    </w:p>
    <w:p>
      <w:r>
        <w:t>Social → 119 apps, 22 synthetic users → Expected: 2618, Found: 354744</w:t>
      </w:r>
    </w:p>
    <w:p>
      <w:r>
        <w:t>Sports → 289 apps, 22 synthetic users → Expected: 6358, Found: 624815</w:t>
      </w:r>
    </w:p>
    <w:p>
      <w:r>
        <w:t>Strategy → 520 apps, 22 synthetic users → Expected: 11440, Found: 967660</w:t>
      </w:r>
    </w:p>
    <w:p>
      <w:r>
        <w:t>Tools → 214 apps, 22 synthetic users → Expected: 4708, Found: 525455</w:t>
      </w:r>
    </w:p>
    <w:p>
      <w:r>
        <w:t>Travel &amp; Local → 228 apps, 22 synthetic users → Expected: 5016, Found: 344721</w:t>
      </w:r>
    </w:p>
    <w:p>
      <w:r>
        <w:t>Trivia → 32 apps, 22 synthetic users → Expected: 704, Found: 60325</w:t>
      </w:r>
    </w:p>
    <w:p>
      <w:r>
        <w:t>Video Players &amp; Editors → 94 apps, 22 synthetic users → Expected: 2068, Found: 277736</w:t>
      </w:r>
    </w:p>
    <w:p>
      <w:r>
        <w:t>Weather → 51 apps, 22 synthetic users → Expected: 1122, Found: 99172</w:t>
      </w:r>
    </w:p>
    <w:p>
      <w:r>
        <w:t>Word → 149 apps, 22 synthetic users → Expected: 3278, Found: 305098</w:t>
      </w:r>
    </w:p>
    <w:p/>
    <w:p>
      <w:pPr>
        <w:pStyle w:val="Heading1"/>
      </w:pPr>
      <w:r>
        <w:t>Breakdown of Real vs Synthetic Ratings by Category</w:t>
      </w:r>
    </w:p>
    <w:p>
      <w:pPr>
        <w:pStyle w:val="Heading2"/>
      </w:pPr>
      <w:r>
        <w:t>DF_240</w:t>
      </w:r>
    </w:p>
    <w:p>
      <w:r>
        <w:t>Action → 529 apps, 5 synthetic users → real: 1361151, synthetic: 2645, total: 1363796</w:t>
      </w:r>
    </w:p>
    <w:p>
      <w:r>
        <w:t>Adventure → 397 apps, 5 synthetic users → real: 608878, synthetic: 1985, total: 610863</w:t>
      </w:r>
    </w:p>
    <w:p>
      <w:r>
        <w:t>Arcade → 264 apps, 5 synthetic users → real: 551964, synthetic: 1320, total: 553284</w:t>
      </w:r>
    </w:p>
    <w:p>
      <w:r>
        <w:t>Art &amp; Design → 54 apps, 5 synthetic users → real: 72606, synthetic: 270, total: 72876</w:t>
      </w:r>
    </w:p>
    <w:p>
      <w:r>
        <w:t>Auto &amp; Vehicles → 46 apps, 5 synthetic users → real: 66495, synthetic: 230, total: 66725</w:t>
      </w:r>
    </w:p>
    <w:p>
      <w:r>
        <w:t>Beauty → 21 apps, 5 synthetic users → real: 26274, synthetic: 105, total: 26379</w:t>
      </w:r>
    </w:p>
    <w:p>
      <w:r>
        <w:t>Board → 154 apps, 5 synthetic users → real: 252869, synthetic: 770, total: 253639</w:t>
      </w:r>
    </w:p>
    <w:p>
      <w:r>
        <w:t>Books &amp; Reference → 107 apps, 5 synthetic users → real: 213683, synthetic: 535, total: 214218</w:t>
      </w:r>
    </w:p>
    <w:p>
      <w:r>
        <w:t>Business → 153 apps, 5 synthetic users → real: 344673, synthetic: 765, total: 345438</w:t>
      </w:r>
    </w:p>
    <w:p>
      <w:r>
        <w:t>Card → 187 apps, 5 synthetic users → real: 286154, synthetic: 935, total: 287089</w:t>
      </w:r>
    </w:p>
    <w:p>
      <w:r>
        <w:t>Casino → 199 apps, 5 synthetic users → real: 445955, synthetic: 995, total: 446950</w:t>
      </w:r>
    </w:p>
    <w:p>
      <w:r>
        <w:t>Casual → 432 apps, 5 synthetic users → real: 907821, synthetic: 2160, total: 909981</w:t>
      </w:r>
    </w:p>
    <w:p>
      <w:r>
        <w:t>Comics → 38 apps, 5 synthetic users → real: 79055, synthetic: 190, total: 79245</w:t>
      </w:r>
    </w:p>
    <w:p>
      <w:r>
        <w:t>Communication → 125 apps, 5 synthetic users → real: 418651, synthetic: 625, total: 419276</w:t>
      </w:r>
    </w:p>
    <w:p>
      <w:r>
        <w:t>Dating → 234 apps, 5 synthetic users → real: 326688, synthetic: 1170, total: 327858</w:t>
      </w:r>
    </w:p>
    <w:p>
      <w:r>
        <w:t>Education → 429 apps, 5 synthetic users → real: 455472, synthetic: 2145, total: 457617</w:t>
      </w:r>
    </w:p>
    <w:p>
      <w:r>
        <w:t>Educational → 420 apps, 5 synthetic users → real: 307326, synthetic: 2100, total: 309426</w:t>
      </w:r>
    </w:p>
    <w:p>
      <w:r>
        <w:t>Entertainment → 216 apps, 5 synthetic users → real: 515425, synthetic: 1080, total: 516505</w:t>
      </w:r>
    </w:p>
    <w:p>
      <w:r>
        <w:t>Events → 18 apps, 5 synthetic users → real: 23756, synthetic: 90, total: 23846</w:t>
      </w:r>
    </w:p>
    <w:p>
      <w:r>
        <w:t>Finance → 254 apps, 5 synthetic users → real: 671399, synthetic: 1270, total: 672669</w:t>
      </w:r>
    </w:p>
    <w:p>
      <w:r>
        <w:t>Food &amp; Drink → 151 apps, 5 synthetic users → real: 310562, synthetic: 755, total: 311317</w:t>
      </w:r>
    </w:p>
    <w:p>
      <w:r>
        <w:t>Health &amp; Fitness → 148 apps, 5 synthetic users → real: 378910, synthetic: 740, total: 379650</w:t>
      </w:r>
    </w:p>
    <w:p>
      <w:r>
        <w:t>House &amp; Home → 77 apps, 5 synthetic users → real: 92442, synthetic: 385, total: 92827</w:t>
      </w:r>
    </w:p>
    <w:p>
      <w:r>
        <w:t>Libraries &amp; Demo → 176 apps, 5 synthetic users → real: 98461, synthetic: 880, total: 99341</w:t>
      </w:r>
    </w:p>
    <w:p>
      <w:r>
        <w:t>Lifestyle → 143 apps, 5 synthetic users → real: 337671, synthetic: 715, total: 338386</w:t>
      </w:r>
    </w:p>
    <w:p>
      <w:r>
        <w:t>Maps &amp; Navigation → 92 apps, 5 synthetic users → real: 137790, synthetic: 460, total: 138250</w:t>
      </w:r>
    </w:p>
    <w:p>
      <w:r>
        <w:t>Medical → 422 apps, 5 synthetic users → real: 304667, synthetic: 2110, total: 306777</w:t>
      </w:r>
    </w:p>
    <w:p>
      <w:r>
        <w:t>Music → 86 apps, 5 synthetic users → real: 135626, synthetic: 430, total: 136056</w:t>
      </w:r>
    </w:p>
    <w:p>
      <w:r>
        <w:t>Music &amp; Audio → 175 apps, 5 synthetic users → real: 440626, synthetic: 875, total: 441501</w:t>
      </w:r>
    </w:p>
    <w:p>
      <w:r>
        <w:t>News &amp; Magazines → 69 apps, 5 synthetic users → real: 140309, synthetic: 345, total: 140654</w:t>
      </w:r>
    </w:p>
    <w:p>
      <w:r>
        <w:t>Parenting → 71 apps, 5 synthetic users → real: 52195, synthetic: 355, total: 52550</w:t>
      </w:r>
    </w:p>
    <w:p>
      <w:r>
        <w:t>Personalization → 120 apps, 5 synthetic users → real: 161372, synthetic: 600, total: 161972</w:t>
      </w:r>
    </w:p>
    <w:p>
      <w:r>
        <w:t>Photography → 114 apps, 5 synthetic users → real: 304571, synthetic: 570, total: 305141</w:t>
      </w:r>
    </w:p>
    <w:p>
      <w:r>
        <w:t>Productivity → 260 apps, 5 synthetic users → real: 562426, synthetic: 1300, total: 563726</w:t>
      </w:r>
    </w:p>
    <w:p>
      <w:r>
        <w:t>Puzzle → 537 apps, 5 synthetic users → real: 947718, synthetic: 2685, total: 950403</w:t>
      </w:r>
    </w:p>
    <w:p>
      <w:r>
        <w:t>Racing → 141 apps, 5 synthetic users → real: 377711, synthetic: 705, total: 378416</w:t>
      </w:r>
    </w:p>
    <w:p>
      <w:r>
        <w:t>Role Playing → 658 apps, 5 synthetic users → real: 1312382, synthetic: 3290, total: 1315672</w:t>
      </w:r>
    </w:p>
    <w:p>
      <w:r>
        <w:t>Shopping → 223 apps, 5 synthetic users → real: 570654, synthetic: 1115, total: 571769</w:t>
      </w:r>
    </w:p>
    <w:p>
      <w:r>
        <w:t>Simulation → 537 apps, 5 synthetic users → real: 1015870, synthetic: 2685, total: 1018555</w:t>
      </w:r>
    </w:p>
    <w:p>
      <w:r>
        <w:t>Social → 119 apps, 5 synthetic users → real: 352126, synthetic: 595, total: 352721</w:t>
      </w:r>
    </w:p>
    <w:p>
      <w:r>
        <w:t>Sports → 289 apps, 5 synthetic users → real: 618457, synthetic: 1445, total: 619902</w:t>
      </w:r>
    </w:p>
    <w:p>
      <w:r>
        <w:t>Strategy → 520 apps, 5 synthetic users → real: 956220, synthetic: 2600, total: 958820</w:t>
      </w:r>
    </w:p>
    <w:p>
      <w:r>
        <w:t>Tools → 214 apps, 5 synthetic users → real: 520747, synthetic: 1070, total: 521817</w:t>
      </w:r>
    </w:p>
    <w:p>
      <w:r>
        <w:t>Travel &amp; Local → 228 apps, 5 synthetic users → real: 339705, synthetic: 1140, total: 340845</w:t>
      </w:r>
    </w:p>
    <w:p>
      <w:r>
        <w:t>Trivia → 32 apps, 5 synthetic users → real: 59621, synthetic: 160, total: 59781</w:t>
      </w:r>
    </w:p>
    <w:p>
      <w:r>
        <w:t>Video Players &amp; Editors → 94 apps, 5 synthetic users → real: 275668, synthetic: 470, total: 276138</w:t>
      </w:r>
    </w:p>
    <w:p>
      <w:r>
        <w:t>Weather → 51 apps, 5 synthetic users → real: 98050, synthetic: 255, total: 98305</w:t>
      </w:r>
    </w:p>
    <w:p>
      <w:r>
        <w:t>Word → 149 apps, 5 synthetic users → real: 301820, synthetic: 745, total: 302565</w:t>
      </w:r>
    </w:p>
    <w:p/>
    <w:p>
      <w:pPr>
        <w:pStyle w:val="Heading2"/>
      </w:pPr>
      <w:r>
        <w:t>DF_528</w:t>
      </w:r>
    </w:p>
    <w:p>
      <w:r>
        <w:t>Action → 529 apps, 11 synthetic users → real: 1361151, synthetic: 5819, total: 1366970</w:t>
      </w:r>
    </w:p>
    <w:p>
      <w:r>
        <w:t>Adventure → 397 apps, 11 synthetic users → real: 608878, synthetic: 4367, total: 613245</w:t>
      </w:r>
    </w:p>
    <w:p>
      <w:r>
        <w:t>Arcade → 264 apps, 11 synthetic users → real: 551964, synthetic: 2904, total: 554868</w:t>
      </w:r>
    </w:p>
    <w:p>
      <w:r>
        <w:t>Art &amp; Design → 54 apps, 11 synthetic users → real: 72606, synthetic: 594, total: 73200</w:t>
      </w:r>
    </w:p>
    <w:p>
      <w:r>
        <w:t>Auto &amp; Vehicles → 46 apps, 11 synthetic users → real: 66495, synthetic: 506, total: 67001</w:t>
      </w:r>
    </w:p>
    <w:p>
      <w:r>
        <w:t>Beauty → 21 apps, 11 synthetic users → real: 26274, synthetic: 231, total: 26505</w:t>
      </w:r>
    </w:p>
    <w:p>
      <w:r>
        <w:t>Board → 154 apps, 11 synthetic users → real: 252869, synthetic: 1694, total: 254563</w:t>
      </w:r>
    </w:p>
    <w:p>
      <w:r>
        <w:t>Books &amp; Reference → 107 apps, 11 synthetic users → real: 213683, synthetic: 1177, total: 214860</w:t>
      </w:r>
    </w:p>
    <w:p>
      <w:r>
        <w:t>Business → 153 apps, 11 synthetic users → real: 344673, synthetic: 1683, total: 346356</w:t>
      </w:r>
    </w:p>
    <w:p>
      <w:r>
        <w:t>Card → 187 apps, 11 synthetic users → real: 286154, synthetic: 2057, total: 288211</w:t>
      </w:r>
    </w:p>
    <w:p>
      <w:r>
        <w:t>Casino → 199 apps, 11 synthetic users → real: 445955, synthetic: 2189, total: 448144</w:t>
      </w:r>
    </w:p>
    <w:p>
      <w:r>
        <w:t>Casual → 432 apps, 11 synthetic users → real: 907821, synthetic: 4752, total: 912573</w:t>
      </w:r>
    </w:p>
    <w:p>
      <w:r>
        <w:t>Comics → 38 apps, 11 synthetic users → real: 79055, synthetic: 418, total: 79473</w:t>
      </w:r>
    </w:p>
    <w:p>
      <w:r>
        <w:t>Communication → 125 apps, 11 synthetic users → real: 418651, synthetic: 1375, total: 420026</w:t>
      </w:r>
    </w:p>
    <w:p>
      <w:r>
        <w:t>Dating → 234 apps, 11 synthetic users → real: 326688, synthetic: 2574, total: 329262</w:t>
      </w:r>
    </w:p>
    <w:p>
      <w:r>
        <w:t>Education → 429 apps, 11 synthetic users → real: 455472, synthetic: 4719, total: 460191</w:t>
      </w:r>
    </w:p>
    <w:p>
      <w:r>
        <w:t>Educational → 420 apps, 11 synthetic users → real: 307326, synthetic: 4620, total: 311946</w:t>
      </w:r>
    </w:p>
    <w:p>
      <w:r>
        <w:t>Entertainment → 216 apps, 11 synthetic users → real: 515425, synthetic: 2376, total: 517801</w:t>
      </w:r>
    </w:p>
    <w:p>
      <w:r>
        <w:t>Events → 18 apps, 11 synthetic users → real: 23756, synthetic: 198, total: 23954</w:t>
      </w:r>
    </w:p>
    <w:p>
      <w:r>
        <w:t>Finance → 254 apps, 11 synthetic users → real: 671399, synthetic: 2794, total: 674193</w:t>
      </w:r>
    </w:p>
    <w:p>
      <w:r>
        <w:t>Food &amp; Drink → 151 apps, 11 synthetic users → real: 310562, synthetic: 1661, total: 312223</w:t>
      </w:r>
    </w:p>
    <w:p>
      <w:r>
        <w:t>Health &amp; Fitness → 148 apps, 11 synthetic users → real: 378910, synthetic: 1628, total: 380538</w:t>
      </w:r>
    </w:p>
    <w:p>
      <w:r>
        <w:t>House &amp; Home → 77 apps, 11 synthetic users → real: 92442, synthetic: 847, total: 93289</w:t>
      </w:r>
    </w:p>
    <w:p>
      <w:r>
        <w:t>Libraries &amp; Demo → 176 apps, 11 synthetic users → real: 98461, synthetic: 1936, total: 100397</w:t>
      </w:r>
    </w:p>
    <w:p>
      <w:r>
        <w:t>Lifestyle → 143 apps, 11 synthetic users → real: 337671, synthetic: 1573, total: 339244</w:t>
      </w:r>
    </w:p>
    <w:p>
      <w:r>
        <w:t>Maps &amp; Navigation → 92 apps, 11 synthetic users → real: 137790, synthetic: 1012, total: 138802</w:t>
      </w:r>
    </w:p>
    <w:p>
      <w:r>
        <w:t>Medical → 422 apps, 11 synthetic users → real: 304667, synthetic: 4642, total: 309309</w:t>
      </w:r>
    </w:p>
    <w:p>
      <w:r>
        <w:t>Music → 86 apps, 11 synthetic users → real: 135626, synthetic: 946, total: 136572</w:t>
      </w:r>
    </w:p>
    <w:p>
      <w:r>
        <w:t>Music &amp; Audio → 175 apps, 11 synthetic users → real: 440626, synthetic: 1925, total: 442551</w:t>
      </w:r>
    </w:p>
    <w:p>
      <w:r>
        <w:t>News &amp; Magazines → 69 apps, 11 synthetic users → real: 140309, synthetic: 759, total: 141068</w:t>
      </w:r>
    </w:p>
    <w:p>
      <w:r>
        <w:t>Parenting → 71 apps, 11 synthetic users → real: 52195, synthetic: 781, total: 52976</w:t>
      </w:r>
    </w:p>
    <w:p>
      <w:r>
        <w:t>Personalization → 120 apps, 11 synthetic users → real: 161372, synthetic: 1320, total: 162692</w:t>
      </w:r>
    </w:p>
    <w:p>
      <w:r>
        <w:t>Photography → 114 apps, 11 synthetic users → real: 304571, synthetic: 1254, total: 305825</w:t>
      </w:r>
    </w:p>
    <w:p>
      <w:r>
        <w:t>Productivity → 260 apps, 11 synthetic users → real: 562426, synthetic: 2860, total: 565286</w:t>
      </w:r>
    </w:p>
    <w:p>
      <w:r>
        <w:t>Puzzle → 537 apps, 11 synthetic users → real: 947718, synthetic: 5907, total: 953625</w:t>
      </w:r>
    </w:p>
    <w:p>
      <w:r>
        <w:t>Racing → 141 apps, 11 synthetic users → real: 377711, synthetic: 1551, total: 379262</w:t>
      </w:r>
    </w:p>
    <w:p>
      <w:r>
        <w:t>Role Playing → 658 apps, 11 synthetic users → real: 1312382, synthetic: 7238, total: 1319620</w:t>
      </w:r>
    </w:p>
    <w:p>
      <w:r>
        <w:t>Shopping → 223 apps, 11 synthetic users → real: 570654, synthetic: 2453, total: 573107</w:t>
      </w:r>
    </w:p>
    <w:p>
      <w:r>
        <w:t>Simulation → 537 apps, 11 synthetic users → real: 1015870, synthetic: 5907, total: 1021777</w:t>
      </w:r>
    </w:p>
    <w:p>
      <w:r>
        <w:t>Social → 119 apps, 11 synthetic users → real: 352126, synthetic: 1309, total: 353435</w:t>
      </w:r>
    </w:p>
    <w:p>
      <w:r>
        <w:t>Sports → 289 apps, 11 synthetic users → real: 618457, synthetic: 3179, total: 621636</w:t>
      </w:r>
    </w:p>
    <w:p>
      <w:r>
        <w:t>Strategy → 520 apps, 11 synthetic users → real: 956220, synthetic: 5720, total: 961940</w:t>
      </w:r>
    </w:p>
    <w:p>
      <w:r>
        <w:t>Tools → 214 apps, 11 synthetic users → real: 520747, synthetic: 2354, total: 523101</w:t>
      </w:r>
    </w:p>
    <w:p>
      <w:r>
        <w:t>Travel &amp; Local → 228 apps, 11 synthetic users → real: 339705, synthetic: 2508, total: 342213</w:t>
      </w:r>
    </w:p>
    <w:p>
      <w:r>
        <w:t>Trivia → 32 apps, 11 synthetic users → real: 59621, synthetic: 352, total: 59973</w:t>
      </w:r>
    </w:p>
    <w:p>
      <w:r>
        <w:t>Video Players &amp; Editors → 94 apps, 11 synthetic users → real: 275668, synthetic: 1034, total: 276702</w:t>
      </w:r>
    </w:p>
    <w:p>
      <w:r>
        <w:t>Weather → 51 apps, 11 synthetic users → real: 98050, synthetic: 561, total: 98611</w:t>
      </w:r>
    </w:p>
    <w:p>
      <w:r>
        <w:t>Word → 149 apps, 11 synthetic users → real: 301820, synthetic: 1639, total: 303459</w:t>
      </w:r>
    </w:p>
    <w:p/>
    <w:p>
      <w:pPr>
        <w:pStyle w:val="Heading2"/>
      </w:pPr>
      <w:r>
        <w:t>DF_1056</w:t>
      </w:r>
    </w:p>
    <w:p>
      <w:r>
        <w:t>Action → 529 apps, 22 synthetic users → real: 1361151, synthetic: 11638, total: 1372789</w:t>
      </w:r>
    </w:p>
    <w:p>
      <w:r>
        <w:t>Adventure → 397 apps, 22 synthetic users → real: 608878, synthetic: 8734, total: 617612</w:t>
      </w:r>
    </w:p>
    <w:p>
      <w:r>
        <w:t>Arcade → 264 apps, 22 synthetic users → real: 551964, synthetic: 5808, total: 557772</w:t>
      </w:r>
    </w:p>
    <w:p>
      <w:r>
        <w:t>Art &amp; Design → 54 apps, 22 synthetic users → real: 72606, synthetic: 1188, total: 73794</w:t>
      </w:r>
    </w:p>
    <w:p>
      <w:r>
        <w:t>Auto &amp; Vehicles → 46 apps, 22 synthetic users → real: 66495, synthetic: 1012, total: 67507</w:t>
      </w:r>
    </w:p>
    <w:p>
      <w:r>
        <w:t>Beauty → 21 apps, 22 synthetic users → real: 26274, synthetic: 462, total: 26736</w:t>
      </w:r>
    </w:p>
    <w:p>
      <w:r>
        <w:t>Board → 154 apps, 22 synthetic users → real: 252869, synthetic: 3388, total: 256257</w:t>
      </w:r>
    </w:p>
    <w:p>
      <w:r>
        <w:t>Books &amp; Reference → 107 apps, 22 synthetic users → real: 213683, synthetic: 2354, total: 216037</w:t>
      </w:r>
    </w:p>
    <w:p>
      <w:r>
        <w:t>Business → 153 apps, 22 synthetic users → real: 344673, synthetic: 3366, total: 348039</w:t>
      </w:r>
    </w:p>
    <w:p>
      <w:r>
        <w:t>Card → 187 apps, 22 synthetic users → real: 286154, synthetic: 4114, total: 290268</w:t>
      </w:r>
    </w:p>
    <w:p>
      <w:r>
        <w:t>Casino → 199 apps, 22 synthetic users → real: 445955, synthetic: 4378, total: 450333</w:t>
      </w:r>
    </w:p>
    <w:p>
      <w:r>
        <w:t>Casual → 432 apps, 22 synthetic users → real: 907821, synthetic: 9504, total: 917325</w:t>
      </w:r>
    </w:p>
    <w:p>
      <w:r>
        <w:t>Comics → 38 apps, 22 synthetic users → real: 79055, synthetic: 836, total: 79891</w:t>
      </w:r>
    </w:p>
    <w:p>
      <w:r>
        <w:t>Communication → 125 apps, 22 synthetic users → real: 418651, synthetic: 2750, total: 421401</w:t>
      </w:r>
    </w:p>
    <w:p>
      <w:r>
        <w:t>Dating → 234 apps, 22 synthetic users → real: 326688, synthetic: 5148, total: 331836</w:t>
      </w:r>
    </w:p>
    <w:p>
      <w:r>
        <w:t>Education → 429 apps, 22 synthetic users → real: 455472, synthetic: 9438, total: 464910</w:t>
      </w:r>
    </w:p>
    <w:p>
      <w:r>
        <w:t>Educational → 420 apps, 22 synthetic users → real: 307326, synthetic: 9240, total: 316566</w:t>
      </w:r>
    </w:p>
    <w:p>
      <w:r>
        <w:t>Entertainment → 216 apps, 22 synthetic users → real: 515425, synthetic: 4752, total: 520177</w:t>
      </w:r>
    </w:p>
    <w:p>
      <w:r>
        <w:t>Events → 18 apps, 22 synthetic users → real: 23756, synthetic: 396, total: 24152</w:t>
      </w:r>
    </w:p>
    <w:p>
      <w:r>
        <w:t>Finance → 254 apps, 22 synthetic users → real: 671399, synthetic: 5588, total: 676987</w:t>
      </w:r>
    </w:p>
    <w:p>
      <w:r>
        <w:t>Food &amp; Drink → 151 apps, 22 synthetic users → real: 310562, synthetic: 3322, total: 313884</w:t>
      </w:r>
    </w:p>
    <w:p>
      <w:r>
        <w:t>Health &amp; Fitness → 148 apps, 22 synthetic users → real: 378910, synthetic: 3256, total: 382166</w:t>
      </w:r>
    </w:p>
    <w:p>
      <w:r>
        <w:t>House &amp; Home → 77 apps, 22 synthetic users → real: 92442, synthetic: 1694, total: 94136</w:t>
      </w:r>
    </w:p>
    <w:p>
      <w:r>
        <w:t>Libraries &amp; Demo → 176 apps, 22 synthetic users → real: 98461, synthetic: 3872, total: 102333</w:t>
      </w:r>
    </w:p>
    <w:p>
      <w:r>
        <w:t>Lifestyle → 143 apps, 22 synthetic users → real: 337671, synthetic: 3146, total: 340817</w:t>
      </w:r>
    </w:p>
    <w:p>
      <w:r>
        <w:t>Maps &amp; Navigation → 92 apps, 22 synthetic users → real: 137790, synthetic: 2024, total: 139814</w:t>
      </w:r>
    </w:p>
    <w:p>
      <w:r>
        <w:t>Medical → 422 apps, 22 synthetic users → real: 304667, synthetic: 9284, total: 313951</w:t>
      </w:r>
    </w:p>
    <w:p>
      <w:r>
        <w:t>Music → 86 apps, 22 synthetic users → real: 135626, synthetic: 1892, total: 137518</w:t>
      </w:r>
    </w:p>
    <w:p>
      <w:r>
        <w:t>Music &amp; Audio → 175 apps, 22 synthetic users → real: 440626, synthetic: 3850, total: 444476</w:t>
      </w:r>
    </w:p>
    <w:p>
      <w:r>
        <w:t>News &amp; Magazines → 69 apps, 22 synthetic users → real: 140309, synthetic: 1518, total: 141827</w:t>
      </w:r>
    </w:p>
    <w:p>
      <w:r>
        <w:t>Parenting → 71 apps, 22 synthetic users → real: 52195, synthetic: 1562, total: 53757</w:t>
      </w:r>
    </w:p>
    <w:p>
      <w:r>
        <w:t>Personalization → 120 apps, 22 synthetic users → real: 161372, synthetic: 2640, total: 164012</w:t>
      </w:r>
    </w:p>
    <w:p>
      <w:r>
        <w:t>Photography → 114 apps, 22 synthetic users → real: 304571, synthetic: 2508, total: 307079</w:t>
      </w:r>
    </w:p>
    <w:p>
      <w:r>
        <w:t>Productivity → 260 apps, 22 synthetic users → real: 562426, synthetic: 5720, total: 568146</w:t>
      </w:r>
    </w:p>
    <w:p>
      <w:r>
        <w:t>Puzzle → 537 apps, 22 synthetic users → real: 947718, synthetic: 11814, total: 959532</w:t>
      </w:r>
    </w:p>
    <w:p>
      <w:r>
        <w:t>Racing → 141 apps, 22 synthetic users → real: 377711, synthetic: 3102, total: 380813</w:t>
      </w:r>
    </w:p>
    <w:p>
      <w:r>
        <w:t>Role Playing → 658 apps, 22 synthetic users → real: 1312382, synthetic: 14476, total: 1326858</w:t>
      </w:r>
    </w:p>
    <w:p>
      <w:r>
        <w:t>Shopping → 223 apps, 22 synthetic users → real: 570654, synthetic: 4906, total: 575560</w:t>
      </w:r>
    </w:p>
    <w:p>
      <w:r>
        <w:t>Simulation → 537 apps, 22 synthetic users → real: 1015870, synthetic: 11814, total: 1027684</w:t>
      </w:r>
    </w:p>
    <w:p>
      <w:r>
        <w:t>Social → 119 apps, 22 synthetic users → real: 352126, synthetic: 2618, total: 354744</w:t>
      </w:r>
    </w:p>
    <w:p>
      <w:r>
        <w:t>Sports → 289 apps, 22 synthetic users → real: 618457, synthetic: 6358, total: 624815</w:t>
      </w:r>
    </w:p>
    <w:p>
      <w:r>
        <w:t>Strategy → 520 apps, 22 synthetic users → real: 956220, synthetic: 11440, total: 967660</w:t>
      </w:r>
    </w:p>
    <w:p>
      <w:r>
        <w:t>Tools → 214 apps, 22 synthetic users → real: 520747, synthetic: 4708, total: 525455</w:t>
      </w:r>
    </w:p>
    <w:p>
      <w:r>
        <w:t>Travel &amp; Local → 228 apps, 22 synthetic users → real: 339705, synthetic: 5016, total: 344721</w:t>
      </w:r>
    </w:p>
    <w:p>
      <w:r>
        <w:t>Trivia → 32 apps, 22 synthetic users → real: 59621, synthetic: 704, total: 60325</w:t>
      </w:r>
    </w:p>
    <w:p>
      <w:r>
        <w:t>Video Players &amp; Editors → 94 apps, 22 synthetic users → real: 275668, synthetic: 2068, total: 277736</w:t>
      </w:r>
    </w:p>
    <w:p>
      <w:r>
        <w:t>Weather → 51 apps, 22 synthetic users → real: 98050, synthetic: 1122, total: 99172</w:t>
      </w:r>
    </w:p>
    <w:p>
      <w:r>
        <w:t>Word → 149 apps, 22 synthetic users → real: 301820, synthetic: 3278, total: 305098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