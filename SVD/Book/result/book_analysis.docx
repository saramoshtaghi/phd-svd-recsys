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📚 Book Dataset Analysis Summary</w:t>
      </w:r>
    </w:p>
    <w:p>
      <w:pPr>
        <w:pStyle w:val="Heading1"/>
      </w:pPr>
      <w:r>
        <w:t>Summary of Unique Counts</w:t>
      </w:r>
    </w:p>
    <w:p>
      <w:pPr>
        <w:pStyle w:val="Heading2"/>
      </w:pPr>
      <w:r>
        <w:t>Dataset: df_final</w:t>
      </w:r>
    </w:p>
    <w:p>
      <w:r>
        <w:t>👤 Unique users: 53424</w:t>
      </w:r>
    </w:p>
    <w:p>
      <w:r>
        <w:t>📘 Unique books: 10000</w:t>
      </w:r>
    </w:p>
    <w:p>
      <w:r>
        <w:t>🧾 Total ratings: 5976479</w:t>
      </w:r>
    </w:p>
    <w:p/>
    <w:p>
      <w:pPr>
        <w:pStyle w:val="Heading2"/>
      </w:pPr>
      <w:r>
        <w:t>Dataset: df_books_240</w:t>
      </w:r>
    </w:p>
    <w:p>
      <w:r>
        <w:t>👤 Unique users: 53664</w:t>
      </w:r>
    </w:p>
    <w:p>
      <w:r>
        <w:t>📘 Unique books: 10000</w:t>
      </w:r>
    </w:p>
    <w:p>
      <w:r>
        <w:t>🧾 Total ratings: 6176479</w:t>
      </w:r>
    </w:p>
    <w:p/>
    <w:p>
      <w:pPr>
        <w:pStyle w:val="Heading2"/>
      </w:pPr>
      <w:r>
        <w:t>Dataset: df_books_528</w:t>
      </w:r>
    </w:p>
    <w:p>
      <w:r>
        <w:t>👤 Unique users: 53952</w:t>
      </w:r>
    </w:p>
    <w:p>
      <w:r>
        <w:t>📘 Unique books: 10000</w:t>
      </w:r>
    </w:p>
    <w:p>
      <w:r>
        <w:t>🧾 Total ratings: 6416479</w:t>
      </w:r>
    </w:p>
    <w:p/>
    <w:p>
      <w:pPr>
        <w:pStyle w:val="Heading2"/>
      </w:pPr>
      <w:r>
        <w:t>Dataset: df_books_1056</w:t>
      </w:r>
    </w:p>
    <w:p>
      <w:r>
        <w:t>👤 Unique users: 54480</w:t>
      </w:r>
    </w:p>
    <w:p>
      <w:r>
        <w:t>📘 Unique books: 10000</w:t>
      </w:r>
    </w:p>
    <w:p>
      <w:r>
        <w:t>🧾 Total ratings: 6856479</w:t>
      </w:r>
    </w:p>
    <w:p/>
    <w:p>
      <w:pPr>
        <w:pStyle w:val="Heading1"/>
      </w:pPr>
      <w:r>
        <w:t>Detailed Decade-wise Sanity Check (Expected vs Actual Points)</w:t>
      </w:r>
    </w:p>
    <w:p>
      <w:pPr>
        <w:pStyle w:val="Heading2"/>
      </w:pPr>
      <w:r>
        <w:t>Dataset: df_books_240</w:t>
      </w:r>
    </w:p>
    <w:p>
      <w:r>
        <w:t>🧑‍🔬 Fictitious users per decade: 18</w:t>
      </w:r>
    </w:p>
    <w:p>
      <w:r>
        <w:t>📅 2010 → 3067 books × 18 users → Expected: 55206, Found: 16095</w:t>
      </w:r>
    </w:p>
    <w:p>
      <w:r>
        <w:t>📅 1920 → 89 books × 18 users → Expected: 1602, Found: 79078</w:t>
      </w:r>
    </w:p>
    <w:p>
      <w:r>
        <w:t>📅 1930 → 121 books × 18 users → Expected: 2178, Found: 124115</w:t>
      </w:r>
    </w:p>
    <w:p>
      <w:r>
        <w:t>📅 1940 → 155 books × 18 users → Expected: 2790, Found: 136872</w:t>
      </w:r>
    </w:p>
    <w:p>
      <w:r>
        <w:t>📅 1950 → 210 books × 18 users → Expected: 3780, Found: 258874</w:t>
      </w:r>
    </w:p>
    <w:p>
      <w:r>
        <w:t>📅 1960 → 272 books × 18 users → Expected: 4896, Found: 255159</w:t>
      </w:r>
    </w:p>
    <w:p>
      <w:r>
        <w:t>📅 1970 → 400 books × 18 users → Expected: 7200, Found: 252194</w:t>
      </w:r>
    </w:p>
    <w:p>
      <w:r>
        <w:t>📅 1980 → 704 books × 18 users → Expected: 12672, Found: 457448</w:t>
      </w:r>
    </w:p>
    <w:p>
      <w:r>
        <w:t>📅 1990 → 1360 books × 18 users → Expected: 24480, Found: 875148</w:t>
      </w:r>
    </w:p>
    <w:p>
      <w:r>
        <w:t>📅 2000 → 3121 books × 18 users → Expected: 56178, Found: 1871228</w:t>
      </w:r>
    </w:p>
    <w:p>
      <w:r>
        <w:t>📅 2010 → 3067 books × 18 users → Expected: 55206, Found: 1313663</w:t>
      </w:r>
    </w:p>
    <w:p>
      <w:r>
        <w:t>📅 Ancient Books → 480 books × 18 users → Expected: 8640, Found: 530243</w:t>
      </w:r>
    </w:p>
    <w:p>
      <w:r>
        <w:t>📅 Unknown → 21 books × 18 users → Expected: 378, Found: 6362</w:t>
      </w:r>
    </w:p>
    <w:p/>
    <w:p>
      <w:pPr>
        <w:pStyle w:val="Heading2"/>
      </w:pPr>
      <w:r>
        <w:t>Dataset: df_books_528</w:t>
      </w:r>
    </w:p>
    <w:p>
      <w:r>
        <w:t>🧑‍🔬 Fictitious users per decade: 31</w:t>
      </w:r>
    </w:p>
    <w:p>
      <w:r>
        <w:t>📅 1930 → 121 books × 31 users → Expected: 3751, Found: 5324</w:t>
      </w:r>
    </w:p>
    <w:p>
      <w:r>
        <w:t>📅 1970 → 400 books × 31 users → Expected: 12400, Found: 17600</w:t>
      </w:r>
    </w:p>
    <w:p>
      <w:r>
        <w:t>📅 1990 → 1360 books × 31 users → Expected: 42160, Found: 23657</w:t>
      </w:r>
    </w:p>
    <w:p>
      <w:r>
        <w:t>📅 2000 → 3121 books × 31 users → Expected: 96751, Found: 84491</w:t>
      </w:r>
    </w:p>
    <w:p>
      <w:r>
        <w:t>📅 2010 → 3067 books × 31 users → Expected: 95077, Found: 125023</w:t>
      </w:r>
    </w:p>
    <w:p>
      <w:r>
        <w:t>📅 1920 → 89 books × 31 users → Expected: 2759, Found: 81214</w:t>
      </w:r>
    </w:p>
    <w:p>
      <w:r>
        <w:t>📅 1930 → 121 books × 31 users → Expected: 3751, Found: 121695</w:t>
      </w:r>
    </w:p>
    <w:p>
      <w:r>
        <w:t>📅 1940 → 155 books × 31 users → Expected: 4805, Found: 140592</w:t>
      </w:r>
    </w:p>
    <w:p>
      <w:r>
        <w:t>📅 1950 → 210 books × 31 users → Expected: 6510, Found: 263914</w:t>
      </w:r>
    </w:p>
    <w:p>
      <w:r>
        <w:t>📅 1960 → 272 books × 31 users → Expected: 8432, Found: 261687</w:t>
      </w:r>
    </w:p>
    <w:p>
      <w:r>
        <w:t>📅 1970 → 400 books × 31 users → Expected: 12400, Found: 244194</w:t>
      </w:r>
    </w:p>
    <w:p>
      <w:r>
        <w:t>📅 1980 → 704 books × 31 users → Expected: 21824, Found: 474344</w:t>
      </w:r>
    </w:p>
    <w:p>
      <w:r>
        <w:t>📅 1990 → 1360 books × 31 users → Expected: 42160, Found: 884131</w:t>
      </w:r>
    </w:p>
    <w:p>
      <w:r>
        <w:t>📅 2000 → 3121 books × 31 users → Expected: 96751, Found: 1861641</w:t>
      </w:r>
    </w:p>
    <w:p>
      <w:r>
        <w:t>📅 2010 → 3067 books × 31 users → Expected: 95077, Found: 1278343</w:t>
      </w:r>
    </w:p>
    <w:p>
      <w:r>
        <w:t>📅 Ancient Books → 480 books × 31 users → Expected: 14880, Found: 541763</w:t>
      </w:r>
    </w:p>
    <w:p>
      <w:r>
        <w:t>📅 Unknown → 21 books × 31 users → Expected: 651, Found: 6866</w:t>
      </w:r>
    </w:p>
    <w:p/>
    <w:p>
      <w:pPr>
        <w:pStyle w:val="Heading2"/>
      </w:pPr>
      <w:r>
        <w:t>Dataset: df_books_1056</w:t>
      </w:r>
    </w:p>
    <w:p>
      <w:r>
        <w:t>🧑‍🔬 Fictitious users per decade: 66</w:t>
      </w:r>
    </w:p>
    <w:p>
      <w:r>
        <w:t>📅 1930 → 121 books × 66 users → Expected: 7986, Found: 10648</w:t>
      </w:r>
    </w:p>
    <w:p>
      <w:r>
        <w:t>📅 1970 → 400 books × 66 users → Expected: 26400, Found: 29681</w:t>
      </w:r>
    </w:p>
    <w:p>
      <w:r>
        <w:t>📅 2000 → 3121 books × 66 users → Expected: 205986, Found: 221815</w:t>
      </w:r>
    </w:p>
    <w:p>
      <w:r>
        <w:t>📅 2010 → 3067 books × 66 users → Expected: 202422, Found: 171807</w:t>
      </w:r>
    </w:p>
    <w:p>
      <w:r>
        <w:t>📅 1920 → 89 books × 66 users → Expected: 5874, Found: 85130</w:t>
      </w:r>
    </w:p>
    <w:p>
      <w:r>
        <w:t>📅 1930 → 121 books × 66 users → Expected: 7986, Found: 121695</w:t>
      </w:r>
    </w:p>
    <w:p>
      <w:r>
        <w:t>📅 1940 → 155 books × 66 users → Expected: 10230, Found: 147412</w:t>
      </w:r>
    </w:p>
    <w:p>
      <w:r>
        <w:t>📅 1950 → 210 books × 66 users → Expected: 13860, Found: 273154</w:t>
      </w:r>
    </w:p>
    <w:p>
      <w:r>
        <w:t>📅 1960 → 272 books × 66 users → Expected: 17952, Found: 273655</w:t>
      </w:r>
    </w:p>
    <w:p>
      <w:r>
        <w:t>📅 1970 → 400 books × 66 users → Expected: 26400, Found: 249713</w:t>
      </w:r>
    </w:p>
    <w:p>
      <w:r>
        <w:t>📅 1980 → 704 books × 66 users → Expected: 46464, Found: 505320</w:t>
      </w:r>
    </w:p>
    <w:p>
      <w:r>
        <w:t>📅 1990 → 1360 books × 66 users → Expected: 89760, Found: 967628</w:t>
      </w:r>
    </w:p>
    <w:p>
      <w:r>
        <w:t>📅 2000 → 3121 books × 66 users → Expected: 205986, Found: 1861641</w:t>
      </w:r>
    </w:p>
    <w:p>
      <w:r>
        <w:t>📅 2010 → 3067 books × 66 users → Expected: 202422, Found: 1366507</w:t>
      </w:r>
    </w:p>
    <w:p>
      <w:r>
        <w:t>📅 Ancient Books → 480 books × 66 users → Expected: 31680, Found: 562883</w:t>
      </w:r>
    </w:p>
    <w:p>
      <w:r>
        <w:t>📅 Unknown → 21 books × 66 users → Expected: 1386, Found: 7790</w:t>
      </w:r>
    </w:p>
    <w:p/>
    <w:p>
      <w:pPr>
        <w:pStyle w:val="Heading1"/>
      </w:pPr>
      <w:r>
        <w:t>Real vs Synthetic Ratings by Decade</w:t>
      </w:r>
    </w:p>
    <w:p>
      <w:pPr>
        <w:pStyle w:val="Heading2"/>
      </w:pPr>
      <w:r>
        <w:t>DF_BOOKS_240</w:t>
      </w:r>
    </w:p>
    <w:p>
      <w:r>
        <w:t>2010 → 0 books, 6 synthetic users → real: 0, synthetic: 16095, total: 16095</w:t>
      </w:r>
    </w:p>
    <w:p>
      <w:r>
        <w:t>1920 → 89 books, 20 synthetic users → real: 77298, synthetic: 1780, total: 79078</w:t>
      </w:r>
    </w:p>
    <w:p>
      <w:r>
        <w:t>1930 → 121 books, 20 synthetic users → real: 121695, synthetic: 2420, total: 124115</w:t>
      </w:r>
    </w:p>
    <w:p>
      <w:r>
        <w:t>1940 → 155 books, 20 synthetic users → real: 133772, synthetic: 3100, total: 136872</w:t>
      </w:r>
    </w:p>
    <w:p>
      <w:r>
        <w:t>1950 → 210 books, 20 synthetic users → real: 254674, synthetic: 4200, total: 258874</w:t>
      </w:r>
    </w:p>
    <w:p>
      <w:r>
        <w:t>1960 → 272 books, 20 synthetic users → real: 249719, synthetic: 5440, total: 255159</w:t>
      </w:r>
    </w:p>
    <w:p>
      <w:r>
        <w:t>1970 → 400 books, 20 synthetic users → real: 244194, synthetic: 8000, total: 252194</w:t>
      </w:r>
    </w:p>
    <w:p>
      <w:r>
        <w:t>1980 → 704 books, 20 synthetic users → real: 443368, synthetic: 14080, total: 457448</w:t>
      </w:r>
    </w:p>
    <w:p>
      <w:r>
        <w:t>1990 → 1360 books, 20 synthetic users → real: 847948, synthetic: 27200, total: 875148</w:t>
      </w:r>
    </w:p>
    <w:p>
      <w:r>
        <w:t>2000 → 3121 books, 20 synthetic users → real: 1808808, synthetic: 62420, total: 1871228</w:t>
      </w:r>
    </w:p>
    <w:p>
      <w:r>
        <w:t>2010 → 3067 books, 15 synthetic users → real: 1268418, synthetic: 45245, total: 1313663</w:t>
      </w:r>
    </w:p>
    <w:p>
      <w:r>
        <w:t>Ancient Books → 480 books, 20 synthetic users → real: 520643, synthetic: 9600, total: 530243</w:t>
      </w:r>
    </w:p>
    <w:p>
      <w:r>
        <w:t>Unknown → 21 books, 20 synthetic users → real: 5942, synthetic: 420, total: 6362</w:t>
      </w:r>
    </w:p>
    <w:p/>
    <w:p>
      <w:pPr>
        <w:pStyle w:val="Heading2"/>
      </w:pPr>
      <w:r>
        <w:t>DF_BOOKS_528</w:t>
      </w:r>
    </w:p>
    <w:p>
      <w:r>
        <w:t>1930 → 0 books, 44 synthetic users → real: 0, synthetic: 5324, total: 5324</w:t>
      </w:r>
    </w:p>
    <w:p>
      <w:r>
        <w:t>1970 → 0 books, 44 synthetic users → real: 0, synthetic: 17600, total: 17600</w:t>
      </w:r>
    </w:p>
    <w:p>
      <w:r>
        <w:t>1990 → 0 books, 18 synthetic users → real: 0, synthetic: 23657, total: 23657</w:t>
      </w:r>
    </w:p>
    <w:p>
      <w:r>
        <w:t>2000 → 0 books, 28 synthetic users → real: 0, synthetic: 84491, total: 84491</w:t>
      </w:r>
    </w:p>
    <w:p>
      <w:r>
        <w:t>2010 → 0 books, 41 synthetic users → real: 0, synthetic: 125023, total: 125023</w:t>
      </w:r>
    </w:p>
    <w:p>
      <w:r>
        <w:t>1920 → 89 books, 44 synthetic users → real: 77298, synthetic: 3916, total: 81214</w:t>
      </w:r>
    </w:p>
    <w:p>
      <w:r>
        <w:t>1930 → 121 books, 0 synthetic users → real: 121695, synthetic: 0, total: 121695</w:t>
      </w:r>
    </w:p>
    <w:p>
      <w:r>
        <w:t>1940 → 155 books, 44 synthetic users → real: 133772, synthetic: 6820, total: 140592</w:t>
      </w:r>
    </w:p>
    <w:p>
      <w:r>
        <w:t>1950 → 210 books, 44 synthetic users → real: 254674, synthetic: 9240, total: 263914</w:t>
      </w:r>
    </w:p>
    <w:p>
      <w:r>
        <w:t>1960 → 272 books, 44 synthetic users → real: 249719, synthetic: 11968, total: 261687</w:t>
      </w:r>
    </w:p>
    <w:p>
      <w:r>
        <w:t>1970 → 400 books, 0 synthetic users → real: 244194, synthetic: 0, total: 244194</w:t>
      </w:r>
    </w:p>
    <w:p>
      <w:r>
        <w:t>1980 → 704 books, 44 synthetic users → real: 443368, synthetic: 30976, total: 474344</w:t>
      </w:r>
    </w:p>
    <w:p>
      <w:r>
        <w:t>1990 → 1360 books, 27 synthetic users → real: 847948, synthetic: 36183, total: 884131</w:t>
      </w:r>
    </w:p>
    <w:p>
      <w:r>
        <w:t>2000 → 3121 books, 17 synthetic users → real: 1808808, synthetic: 52833, total: 1861641</w:t>
      </w:r>
    </w:p>
    <w:p>
      <w:r>
        <w:t>2010 → 3067 books, 4 synthetic users → real: 1268418, synthetic: 9925, total: 1278343</w:t>
      </w:r>
    </w:p>
    <w:p>
      <w:r>
        <w:t>Ancient Books → 480 books, 44 synthetic users → real: 520643, synthetic: 21120, total: 541763</w:t>
      </w:r>
    </w:p>
    <w:p>
      <w:r>
        <w:t>Unknown → 21 books, 44 synthetic users → real: 5942, synthetic: 924, total: 6866</w:t>
      </w:r>
    </w:p>
    <w:p/>
    <w:p>
      <w:pPr>
        <w:pStyle w:val="Heading2"/>
      </w:pPr>
      <w:r>
        <w:t>DF_BOOKS_1056</w:t>
      </w:r>
    </w:p>
    <w:p>
      <w:r>
        <w:t>1930 → 0 books, 88 synthetic users → real: 0, synthetic: 10648, total: 10648</w:t>
      </w:r>
    </w:p>
    <w:p>
      <w:r>
        <w:t>1970 → 0 books, 75 synthetic users → real: 0, synthetic: 29681, total: 29681</w:t>
      </w:r>
    </w:p>
    <w:p>
      <w:r>
        <w:t>2000 → 0 books, 72 synthetic users → real: 0, synthetic: 221815, total: 221815</w:t>
      </w:r>
    </w:p>
    <w:p>
      <w:r>
        <w:t>2010 → 0 books, 57 synthetic users → real: 0, synthetic: 171807, total: 171807</w:t>
      </w:r>
    </w:p>
    <w:p>
      <w:r>
        <w:t>1920 → 89 books, 88 synthetic users → real: 77298, synthetic: 7832, total: 85130</w:t>
      </w:r>
    </w:p>
    <w:p>
      <w:r>
        <w:t>1930 → 121 books, 0 synthetic users → real: 121695, synthetic: 0, total: 121695</w:t>
      </w:r>
    </w:p>
    <w:p>
      <w:r>
        <w:t>1940 → 155 books, 88 synthetic users → real: 133772, synthetic: 13640, total: 147412</w:t>
      </w:r>
    </w:p>
    <w:p>
      <w:r>
        <w:t>1950 → 210 books, 88 synthetic users → real: 254674, synthetic: 18480, total: 273154</w:t>
      </w:r>
    </w:p>
    <w:p>
      <w:r>
        <w:t>1960 → 272 books, 88 synthetic users → real: 249719, synthetic: 23936, total: 273655</w:t>
      </w:r>
    </w:p>
    <w:p>
      <w:r>
        <w:t>1970 → 400 books, 14 synthetic users → real: 244194, synthetic: 5519, total: 249713</w:t>
      </w:r>
    </w:p>
    <w:p>
      <w:r>
        <w:t>1980 → 704 books, 88 synthetic users → real: 443368, synthetic: 61952, total: 505320</w:t>
      </w:r>
    </w:p>
    <w:p>
      <w:r>
        <w:t>1990 → 1360 books, 88 synthetic users → real: 847948, synthetic: 119680, total: 967628</w:t>
      </w:r>
    </w:p>
    <w:p>
      <w:r>
        <w:t>2000 → 3121 books, 17 synthetic users → real: 1808808, synthetic: 52833, total: 1861641</w:t>
      </w:r>
    </w:p>
    <w:p>
      <w:r>
        <w:t>2010 → 3067 books, 32 synthetic users → real: 1268418, synthetic: 98089, total: 1366507</w:t>
      </w:r>
    </w:p>
    <w:p>
      <w:r>
        <w:t>Ancient Books → 480 books, 88 synthetic users → real: 520643, synthetic: 42240, total: 562883</w:t>
      </w:r>
    </w:p>
    <w:p>
      <w:r>
        <w:t>Unknown → 21 books, 88 synthetic users → real: 5942, synthetic: 1848, total: 7790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